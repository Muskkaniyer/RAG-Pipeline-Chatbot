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755A" w:rsidRDefault="00E13E75">
      <w:pPr>
        <w:pStyle w:val="Title"/>
      </w:pPr>
      <w:r>
        <w:t>Policy and FAQ Document</w:t>
      </w:r>
    </w:p>
    <w:p w:rsidR="00BF755A" w:rsidRDefault="00E13E75">
      <w:r>
        <w:rPr>
          <w:b/>
        </w:rPr>
        <w:t xml:space="preserve">Store Name: Tech Haven </w:t>
      </w:r>
    </w:p>
    <w:p w:rsidR="00BF755A" w:rsidRDefault="00E13E75">
      <w:pPr>
        <w:pStyle w:val="Heading1"/>
      </w:pPr>
      <w:r>
        <w:t>Store Policies</w:t>
      </w:r>
    </w:p>
    <w:p w:rsidR="00BF755A" w:rsidRDefault="00E13E75">
      <w:pPr>
        <w:pStyle w:val="Heading2"/>
      </w:pPr>
      <w:r>
        <w:t>1. Shipping Policy</w:t>
      </w:r>
    </w:p>
    <w:p w:rsidR="00BF755A" w:rsidRDefault="00E13E75">
      <w:r w:rsidRPr="00E13E75">
        <w:rPr>
          <w:b/>
        </w:rPr>
        <w:t>Processing Time:</w:t>
      </w:r>
      <w:r>
        <w:t xml:space="preserve"> Orders are processed within 1-2 business days.</w:t>
      </w:r>
    </w:p>
    <w:p w:rsidR="00BF755A" w:rsidRDefault="00E13E75">
      <w:r w:rsidRPr="00E13E75">
        <w:rPr>
          <w:b/>
        </w:rPr>
        <w:t>Shipping Time:</w:t>
      </w:r>
      <w:r>
        <w:t xml:space="preserve"> Standard shipping takes 3-7 business days, while expedited shipping takes 1-3 business </w:t>
      </w:r>
      <w:r>
        <w:t>days.</w:t>
      </w:r>
    </w:p>
    <w:p w:rsidR="00BF755A" w:rsidRDefault="00E13E75">
      <w:r w:rsidRPr="00E13E75">
        <w:rPr>
          <w:b/>
        </w:rPr>
        <w:t>Shipping Costs:</w:t>
      </w:r>
      <w:r>
        <w:t xml:space="preserve"> Calculated at checkout based on location and selected shipping speed.</w:t>
      </w:r>
    </w:p>
    <w:p w:rsidR="00BF755A" w:rsidRDefault="00E13E75">
      <w:r w:rsidRPr="00E13E75">
        <w:rPr>
          <w:b/>
        </w:rPr>
        <w:t>International Shipping:</w:t>
      </w:r>
      <w:r>
        <w:t xml:space="preserve"> Available to select countries, customs fees and duties are the responsibility of the buyer.</w:t>
      </w:r>
    </w:p>
    <w:p w:rsidR="00BF755A" w:rsidRDefault="00E13E75">
      <w:proofErr w:type="gramStart"/>
      <w:r w:rsidRPr="00E13E75">
        <w:rPr>
          <w:b/>
        </w:rPr>
        <w:t>Tracking Information:</w:t>
      </w:r>
      <w:r>
        <w:t xml:space="preserve">  </w:t>
      </w:r>
      <w:r>
        <w:t>Provided via email once th</w:t>
      </w:r>
      <w:r>
        <w:t>e order is shipped.</w:t>
      </w:r>
      <w:proofErr w:type="gramEnd"/>
    </w:p>
    <w:p w:rsidR="00BF755A" w:rsidRDefault="00E13E75">
      <w:pPr>
        <w:pStyle w:val="Heading2"/>
      </w:pPr>
      <w:r>
        <w:t>2. Return and Refund Policy</w:t>
      </w:r>
    </w:p>
    <w:p w:rsidR="00BF755A" w:rsidRDefault="00E13E75">
      <w:r>
        <w:t>Eligibility: Returns are accepted within 30 days of delivery.</w:t>
      </w:r>
    </w:p>
    <w:p w:rsidR="00BF755A" w:rsidRDefault="00E13E75">
      <w:r>
        <w:t>Condition: Items must be unused, in original pac</w:t>
      </w:r>
      <w:bookmarkStart w:id="0" w:name="_GoBack"/>
      <w:bookmarkEnd w:id="0"/>
      <w:r>
        <w:t>kaging, and include all accessories.</w:t>
      </w:r>
    </w:p>
    <w:p w:rsidR="00BF755A" w:rsidRDefault="00E13E75">
      <w:r>
        <w:t>Return Shipping: Customers are responsible for return shippin</w:t>
      </w:r>
      <w:r>
        <w:t>g costs unless the item is defective or incorrect.</w:t>
      </w:r>
    </w:p>
    <w:p w:rsidR="00BF755A" w:rsidRDefault="00E13E75">
      <w:r>
        <w:t>Refund Processing: Refunds are processed within 5-7 business days after the returned item is received and inspected.</w:t>
      </w:r>
    </w:p>
    <w:p w:rsidR="00BF755A" w:rsidRDefault="00E13E75">
      <w:r>
        <w:t>Exclusions: Final sale items and digital products are non-refundable.</w:t>
      </w:r>
    </w:p>
    <w:p w:rsidR="00BF755A" w:rsidRDefault="00E13E75">
      <w:pPr>
        <w:pStyle w:val="Heading2"/>
      </w:pPr>
      <w:r>
        <w:t>3. Warranty Policy</w:t>
      </w:r>
    </w:p>
    <w:p w:rsidR="00BF755A" w:rsidRDefault="00E13E75">
      <w:r>
        <w:t>Coverage: Most products come with a 1-year manufacturer warranty.</w:t>
      </w:r>
    </w:p>
    <w:p w:rsidR="00BF755A" w:rsidRDefault="00E13E75">
      <w:r>
        <w:t>Claims Process: Contact us at support@techhaven.com with proof of purchase.</w:t>
      </w:r>
    </w:p>
    <w:p w:rsidR="00BF755A" w:rsidRDefault="00E13E75">
      <w:r>
        <w:t>Exclusions: Damage due to misuse, water damage, or unauthorized modifications is not covered.</w:t>
      </w:r>
    </w:p>
    <w:p w:rsidR="00BF755A" w:rsidRDefault="00E13E75">
      <w:pPr>
        <w:pStyle w:val="Heading2"/>
      </w:pPr>
      <w:r>
        <w:t>4. Payment Policy</w:t>
      </w:r>
    </w:p>
    <w:p w:rsidR="00BF755A" w:rsidRDefault="00E13E75">
      <w:r>
        <w:t>A</w:t>
      </w:r>
      <w:r>
        <w:t>ccepted Payment Methods: Credit/Debit Cards, PayPal, Apple Pay, Google Pay, and Buy Now, Pay Later (BNPL) options.</w:t>
      </w:r>
    </w:p>
    <w:p w:rsidR="00BF755A" w:rsidRDefault="00E13E75">
      <w:r>
        <w:t>Security: Transactions are encrypted and processed securely.</w:t>
      </w:r>
    </w:p>
    <w:p w:rsidR="00BF755A" w:rsidRDefault="00E13E75">
      <w:r>
        <w:lastRenderedPageBreak/>
        <w:t>Currency: All transactions are processed in USD.</w:t>
      </w:r>
    </w:p>
    <w:p w:rsidR="00BF755A" w:rsidRDefault="00E13E75">
      <w:pPr>
        <w:pStyle w:val="Heading2"/>
      </w:pPr>
      <w:r>
        <w:t>5. Privacy Policy</w:t>
      </w:r>
    </w:p>
    <w:p w:rsidR="00BF755A" w:rsidRDefault="00E13E75">
      <w:r>
        <w:t>Data Collecti</w:t>
      </w:r>
      <w:r>
        <w:t>on: We collect customer information to process orders and improve our services.</w:t>
      </w:r>
    </w:p>
    <w:p w:rsidR="00BF755A" w:rsidRDefault="00E13E75">
      <w:r>
        <w:t>Data Protection: Personal information is not sold or shared with third parties.</w:t>
      </w:r>
    </w:p>
    <w:p w:rsidR="00BF755A" w:rsidRDefault="00E13E75">
      <w:r>
        <w:t>Cookies: Our website uses cookies to enhance user experience.</w:t>
      </w:r>
    </w:p>
    <w:p w:rsidR="00BF755A" w:rsidRDefault="00E13E75">
      <w:r>
        <w:t>For More Details: Visit our full P</w:t>
      </w:r>
      <w:r>
        <w:t>rivacy Policy here.</w:t>
      </w:r>
    </w:p>
    <w:p w:rsidR="00BF755A" w:rsidRDefault="00E13E75">
      <w:pPr>
        <w:pStyle w:val="Heading2"/>
      </w:pPr>
      <w:r>
        <w:t>6. Contact Information</w:t>
      </w:r>
    </w:p>
    <w:p w:rsidR="00BF755A" w:rsidRDefault="00E13E75">
      <w:r>
        <w:t>Customer Support: Available Monday-Friday, 9 AM-6 PM EST</w:t>
      </w:r>
    </w:p>
    <w:p w:rsidR="00BF755A" w:rsidRDefault="00E13E75">
      <w:r>
        <w:t>Email: support@techhaven.com</w:t>
      </w:r>
    </w:p>
    <w:p w:rsidR="00BF755A" w:rsidRDefault="00E13E75">
      <w:r>
        <w:t>Phone: (123) 456-7890</w:t>
      </w:r>
    </w:p>
    <w:p w:rsidR="00BF755A" w:rsidRDefault="00E13E75">
      <w:r>
        <w:t>Live Chat: Available on our website.</w:t>
      </w:r>
    </w:p>
    <w:p w:rsidR="00BF755A" w:rsidRDefault="00E13E75">
      <w:pPr>
        <w:pStyle w:val="Heading1"/>
      </w:pPr>
      <w:r>
        <w:t>Frequently Asked Questions (FAQs)</w:t>
      </w:r>
    </w:p>
    <w:p w:rsidR="00BF755A" w:rsidRDefault="00E13E75">
      <w:r>
        <w:rPr>
          <w:b/>
        </w:rPr>
        <w:t>1. How do I track my order?</w:t>
      </w:r>
    </w:p>
    <w:p w:rsidR="00BF755A" w:rsidRDefault="00E13E75">
      <w:r>
        <w:t xml:space="preserve">You </w:t>
      </w:r>
      <w:r>
        <w:t>will receive a tracking number via email once your order has shipped. You can track your order on our website using the tracking number.</w:t>
      </w:r>
    </w:p>
    <w:p w:rsidR="00BF755A" w:rsidRDefault="00E13E75">
      <w:r>
        <w:rPr>
          <w:b/>
        </w:rPr>
        <w:t>2. Can I cancel my order?</w:t>
      </w:r>
    </w:p>
    <w:p w:rsidR="00BF755A" w:rsidRDefault="00E13E75">
      <w:r>
        <w:t xml:space="preserve">Orders can be canceled within 12 hours of purchase. After this period, the order may already </w:t>
      </w:r>
      <w:r>
        <w:t>be processed and shipped.</w:t>
      </w:r>
    </w:p>
    <w:p w:rsidR="00BF755A" w:rsidRDefault="00E13E75">
      <w:r>
        <w:rPr>
          <w:b/>
        </w:rPr>
        <w:t>3. Do you offer price matching?</w:t>
      </w:r>
    </w:p>
    <w:p w:rsidR="00BF755A" w:rsidRDefault="00E13E75">
      <w:r>
        <w:t>Currently, we do not offer price matching. However, we do run promotions and discounts regularly.</w:t>
      </w:r>
    </w:p>
    <w:p w:rsidR="00BF755A" w:rsidRDefault="00E13E75">
      <w:r>
        <w:rPr>
          <w:b/>
        </w:rPr>
        <w:t>4. What if my product arrives damaged or defective?</w:t>
      </w:r>
    </w:p>
    <w:p w:rsidR="00BF755A" w:rsidRDefault="00E13E75">
      <w:r>
        <w:t>Please contact us immediately with photos of the</w:t>
      </w:r>
      <w:r>
        <w:t xml:space="preserve"> damaged product. We will arrange for a replacement or refund.</w:t>
      </w:r>
    </w:p>
    <w:p w:rsidR="00BF755A" w:rsidRDefault="00E13E75">
      <w:r>
        <w:rPr>
          <w:b/>
        </w:rPr>
        <w:t>5. Do you offer bulk discounts?</w:t>
      </w:r>
    </w:p>
    <w:p w:rsidR="00BF755A" w:rsidRDefault="00E13E75">
      <w:r>
        <w:t>Yes, bulk orders may qualify for a discount. Please contact our sales team at sales@techhaven.com for inquiries.</w:t>
      </w:r>
    </w:p>
    <w:p w:rsidR="00BF755A" w:rsidRDefault="00E13E75">
      <w:r>
        <w:rPr>
          <w:b/>
        </w:rPr>
        <w:t>6. How do I return an item?</w:t>
      </w:r>
    </w:p>
    <w:p w:rsidR="00BF755A" w:rsidRDefault="00E13E75">
      <w:r>
        <w:lastRenderedPageBreak/>
        <w:t xml:space="preserve">Visit our Returns &amp; </w:t>
      </w:r>
      <w:r>
        <w:t>Refunds page to initiate a return. Follow the provided instructions and ship the item back to us.</w:t>
      </w:r>
    </w:p>
    <w:p w:rsidR="00BF755A" w:rsidRDefault="00E13E75">
      <w:r>
        <w:rPr>
          <w:b/>
        </w:rPr>
        <w:t>7. Do you offer gift cards?</w:t>
      </w:r>
    </w:p>
    <w:p w:rsidR="00BF755A" w:rsidRDefault="00E13E75">
      <w:r>
        <w:t>Yes, we offer digital gift cards in various denominations. They can be purchased on our website.</w:t>
      </w:r>
    </w:p>
    <w:p w:rsidR="00BF755A" w:rsidRDefault="00E13E75">
      <w:r>
        <w:rPr>
          <w:b/>
        </w:rPr>
        <w:t>8. How do I contact customer serv</w:t>
      </w:r>
      <w:r>
        <w:rPr>
          <w:b/>
        </w:rPr>
        <w:t>ice?</w:t>
      </w:r>
    </w:p>
    <w:p w:rsidR="00BF755A" w:rsidRDefault="00E13E75">
      <w:r>
        <w:t>You can reach us via email, phone, or live chat during our business hours.</w:t>
      </w:r>
    </w:p>
    <w:p w:rsidR="00BF755A" w:rsidRDefault="00E13E75">
      <w:r>
        <w:t>For more information, visit our Help Center at www.techhaven.com/help.</w:t>
      </w:r>
    </w:p>
    <w:sectPr w:rsidR="00BF755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BF755A"/>
    <w:rsid w:val="00CB0664"/>
    <w:rsid w:val="00E13E7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F27B5BF-9033-4A90-A5F4-12B6E7CF8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479</Words>
  <Characters>2735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3208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abc</cp:lastModifiedBy>
  <cp:revision>2</cp:revision>
  <dcterms:created xsi:type="dcterms:W3CDTF">2013-12-23T23:15:00Z</dcterms:created>
  <dcterms:modified xsi:type="dcterms:W3CDTF">2025-09-29T09:31:00Z</dcterms:modified>
  <cp:category/>
</cp:coreProperties>
</file>